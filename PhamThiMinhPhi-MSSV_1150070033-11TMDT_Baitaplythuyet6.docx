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4F54D">
      <w:pPr>
        <w:jc w:val="center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sz w:val="36"/>
        </w:rPr>
        <w:t>LAB05 – MULTITHREADING (ANDROID)</w:t>
      </w:r>
      <w:r>
        <w:rPr>
          <w:rFonts w:hint="default" w:ascii="Times New Roman" w:hAnsi="Times New Roman" w:cs="Times New Roman"/>
          <w:b/>
          <w:sz w:val="36"/>
        </w:rPr>
        <w:br w:type="textWrapping"/>
      </w:r>
      <w:r>
        <w:rPr>
          <w:rFonts w:hint="default" w:ascii="Times New Roman" w:hAnsi="Times New Roman" w:cs="Times New Roman"/>
          <w:b/>
          <w:sz w:val="36"/>
        </w:rPr>
        <w:t>HƯỚNG DẪN THỰC HÀNH CHI TIẾT</w:t>
      </w:r>
    </w:p>
    <w:p w14:paraId="7CEDB4EC">
      <w:pPr>
        <w:jc w:val="left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 w:ascii="Times New Roman" w:hAnsi="Times New Roman" w:cs="Times New Roman"/>
          <w:sz w:val="22"/>
          <w:lang w:val="en-US"/>
        </w:rPr>
        <w:t>Môn học</w:t>
      </w:r>
      <w:r>
        <w:rPr>
          <w:rFonts w:hint="default" w:ascii="Times New Roman" w:hAnsi="Times New Roman" w:cs="Times New Roman"/>
          <w:sz w:val="22"/>
        </w:rPr>
        <w:t xml:space="preserve">: </w:t>
      </w:r>
      <w:r>
        <w:rPr>
          <w:rFonts w:hint="default" w:ascii="Times New Roman" w:hAnsi="Times New Roman" w:cs="Times New Roman"/>
          <w:sz w:val="22"/>
          <w:lang w:val="en-US"/>
        </w:rPr>
        <w:t>Công Nghệ Lập Trình Đa Nền Tảng cho Ứng Dụng Di Động</w:t>
      </w:r>
    </w:p>
    <w:p w14:paraId="13CA2F29">
      <w:pPr>
        <w:jc w:val="left"/>
        <w:rPr>
          <w:rFonts w:hint="default" w:ascii="Times New Roman" w:hAnsi="Times New Roman" w:cs="Times New Roman"/>
          <w:sz w:val="22"/>
          <w:lang w:val="en-US"/>
        </w:rPr>
      </w:pPr>
      <w:r>
        <w:rPr>
          <w:rFonts w:hint="default" w:ascii="Times New Roman" w:hAnsi="Times New Roman" w:cs="Times New Roman"/>
          <w:sz w:val="22"/>
          <w:lang w:val="en-US"/>
        </w:rPr>
        <w:t>Tên</w:t>
      </w:r>
      <w:r>
        <w:rPr>
          <w:rFonts w:hint="default" w:ascii="Times New Roman" w:hAnsi="Times New Roman" w:cs="Times New Roman"/>
          <w:sz w:val="22"/>
        </w:rPr>
        <w:t xml:space="preserve">: </w:t>
      </w:r>
      <w:r>
        <w:rPr>
          <w:rFonts w:hint="default" w:ascii="Times New Roman" w:hAnsi="Times New Roman" w:cs="Times New Roman"/>
          <w:sz w:val="22"/>
          <w:lang w:val="en-US"/>
        </w:rPr>
        <w:t>PHẠM THỊ MINH PHI_1150070033</w:t>
      </w:r>
    </w:p>
    <w:p w14:paraId="5E73AECD">
      <w:pPr>
        <w:pStyle w:val="2"/>
        <w:bidi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I. Chuẩn bị chung</w:t>
      </w:r>
    </w:p>
    <w:p w14:paraId="28AC5F2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Android Studio bản mới (không bắt buộc Compose).</w:t>
      </w:r>
    </w:p>
    <w:p w14:paraId="404F28E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Tạo project: Empty Views Activity (Java), Min SDK: API 24 trở lên, Groovy DSL.</w:t>
      </w:r>
    </w:p>
    <w:p w14:paraId="6081017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Tạo 5 Activity: MainActivity (Bài 1), PostActivity (Bài 2), AsyncTaskActivity (Bài 3), MusicAsyncActivity (Bài 4), MusicRxActivity (Bài 5).</w:t>
      </w:r>
    </w:p>
    <w:p w14:paraId="562ADC1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Manifest: CHỈ MainActivity là LAUNCHER (đổi tạm sang Activity khác khi muốn test trực tiếp).</w:t>
      </w:r>
    </w:p>
    <w:p w14:paraId="3957970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Tạo các resource dùng chung: dimens.xml và strings.xml.</w:t>
      </w:r>
    </w:p>
    <w:p w14:paraId="438BC5A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Quy tắc chung: Chỉ cập nhật UI trên UI thread (Handler/AsyncTask/RxAndroid).</w:t>
      </w:r>
    </w:p>
    <w:p w14:paraId="42391537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Mẫu dimens.xml</w:t>
      </w:r>
    </w:p>
    <w:p w14:paraId="644DB5A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0"/>
        </w:rPr>
        <w:t>&lt;resources&gt;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&lt;dimen name="margin_base"&gt;5dp&lt;/dimen&gt;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&lt;dimen name="text_small"&gt;14sp&lt;/dimen&gt;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&lt;dimen name="text_medium"&gt;16sp&lt;/dimen&gt;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&lt;dimen name="text_medium_large"&gt;18sp&lt;/dimen&gt;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&lt;dimen name="text_large"&gt;20sp&lt;/dimen&gt;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&lt;/resources&gt;</w:t>
      </w:r>
    </w:p>
    <w:p w14:paraId="3F268D2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Mẫu strings.xml (bổ sung dần khi làm các bài)</w:t>
      </w:r>
    </w:p>
    <w:p w14:paraId="62A8557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0"/>
        </w:rPr>
        <w:t>&lt;resources&gt;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name="app_name"&gt;Lab05_MultiThreading&lt;/string&gt;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&lt;!-- Bài 1 --&gt;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name="start"&gt;Start&lt;/string&gt;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name="working"&gt;Working...&lt;/string&gt;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name="done_background_thread_has_been_stopped"&gt;Done\nBackground thread has been stopped&lt;/string&gt;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name="returned_by_bg_thread"&gt;Returned by background thread:\n\n&lt;/string&gt;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name="global_value_seen"&gt;\nGlobal value seen by all thread&lt;/string&gt;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name="next"&gt;Next&lt;/string&gt;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&lt;!-- Bài 2 --&gt;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name="bg_work_is_over"&gt;Background work is over!&lt;/string&gt;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name="execute"&gt;Execute&lt;/string&gt;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name="enter_some_data_here"&gt;Enter some data here&lt;/string&gt;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&lt;!-- Bài 3 --&gt;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name="quick_job"&gt;Quick Job&lt;/string&gt;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name="slow_job"&gt;Slow Job&lt;/string&gt;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&lt;string name="please_wait"&gt;Some SLOW job is being done. Please wait...&lt;/string&gt;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&lt;/resources&gt;</w:t>
      </w:r>
    </w:p>
    <w:p w14:paraId="02415A8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page"/>
      </w:r>
    </w:p>
    <w:p w14:paraId="4B77B448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II. Bài 1 – MultiThread với Handler + Message</w:t>
      </w:r>
    </w:p>
    <w:p w14:paraId="6DF2208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Mục tiêu: Tạo thread nền sinh số ngẫu nhiên và tăng biến đếm; gửi Message về UI qua Handler để cập nhật TextView/ProgressBar.</w:t>
      </w:r>
    </w:p>
    <w:p w14:paraId="0226ED6D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1) Layout – res/layout/activity_main.xml</w:t>
      </w:r>
    </w:p>
    <w:p w14:paraId="75F5244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0"/>
        </w:rPr>
        <w:t>&lt;LinearLayout xmlns:android="http://schemas.android.com/apk/res/android"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android:orientation="vertical"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android:padding="@dimen/margin_base"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android:layout_width="match_parent"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android:layout_height="match_parent"&gt;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&lt;TextView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android:id="@+id/tv_working"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android:textSize="@dimen/text_medium_large"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android:textStyle="bold"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android:layout_width="match_parent"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android:layout_height="wrap_content"/&gt;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&lt;ProgressBar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android:id="@+id/pb_first"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style="?android:attr/progressBarStyleHorizontal"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android:layout_width="match_parent"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android:layout_height="wrap_content"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android:layout_marginTop="@dimen/margin_base"/&gt;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&lt;TextView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android:id="@+id/tv_return"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android:textSize="@dimen/text_medium"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android:layout_width="match_parent"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android:layout_height="wrap_content"/&gt;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&lt;Button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android:id="@+id/btn_start"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android:text="@string/start"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android:layout_gravity="center"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android:layout_width="wrap_content"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android:layout_height="wrap_content"/&gt;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&lt;Button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android:id="@+id/btn_next"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android:text="@string/next"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android:layout_gravity="center"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android:layout_marginTop="@dimen/margin_base"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android:layout_width="wrap_content"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android:layout_height="wrap_content"/&gt;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&lt;/LinearLayout&gt;</w:t>
      </w:r>
    </w:p>
    <w:p w14:paraId="602B947E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2) Code – MainActivity.java</w:t>
      </w:r>
    </w:p>
    <w:p w14:paraId="6DACBEA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0"/>
        </w:rPr>
        <w:t>package com.example.lab05_multithreading;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androidx.appcompat.app.AppCompatActivity;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android.os.Bundle;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android.os.Handler;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android.os.Message;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android.widget.Button;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android.widget.ProgressBar;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android.widget.TextView;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android.content.Intent;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java.util.Random;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public class MainActivity extends AppCompatActivity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ProgressBar pbFirst;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TextView tvWorking, tvReturn;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Button btnStart, btnNext;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Handler handler;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Thread bgThread;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boolean isRunning = false;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final int MAX_SEC = 10;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int intTest = 0;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@Override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protected void onCreate(Bundle savedInstanceState)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super.onCreate(savedInstanceState);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setContentView(R.layout.activity_main);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pbFirst = findViewById(R.id.pb_first);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tvWorking = findViewById(R.id.tv_working);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tvReturn = findViewById(R.id.tv_return);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btnStart = findViewById(R.id.btn_start);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btnNext = findViewById(R.id.btn_next);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pbFirst.setMax(MAX_SEC);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handler = new Handler(msg -&gt;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String data = (String) msg.obj;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tvReturn.setText(data);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pbFirst.incrementProgressBy(1);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if (pbFirst.getProgress() &gt;= MAX_SEC)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tvWorking.setText(R.string.done_background_thread_has_been_stopped);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isRunning = false;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return true;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btnStart.setOnClickListener(v -&gt; startBackgroundThread());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btnNext.setOnClickListener(v -&gt; startActivity(new Intent(MainActivity.this, PostActivity.class)));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startBackgroundThread()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(isRunning) return;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isRunning = true;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tvWorking.setText(R.string.working);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pbFirst.setProgress(0);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intTest = 0;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bgThread = new Thread(() -&gt;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try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Random r = new Random();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for (int i = 0; i &lt; MAX_SEC &amp;&amp; isRunning; i++)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Thread.sleep(1000);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intTest++;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String data = getString(R.string.returned_by_bg_thread)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        + r.nextInt(100)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        + getString(R.string.global_value_seen) + " " + intTest;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Message msg = handler.obtainMessage(1, data);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handler.sendMessage(msg);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} catch (InterruptedException ignored) {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bgThread.start();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@Override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protected void onStop()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super.onStop();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isRunning = false;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}</w:t>
      </w:r>
    </w:p>
    <w:p w14:paraId="6F1AC0B7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3) Ảnh kết quả</w:t>
      </w:r>
    </w:p>
    <w:p w14:paraId="6B499F96">
      <w:pPr>
        <w:pStyle w:val="3"/>
      </w:pPr>
      <w:r>
        <w:drawing>
          <wp:inline distT="0" distB="0" distL="114300" distR="114300">
            <wp:extent cx="4693920" cy="737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37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3F1B"/>
    <w:p w14:paraId="0E59EC9A">
      <w:r>
        <w:drawing>
          <wp:inline distT="0" distB="0" distL="114300" distR="114300">
            <wp:extent cx="4998720" cy="744474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5452F"/>
    <w:p w14:paraId="3AD299D1"/>
    <w:p w14:paraId="14E5C643">
      <w:r>
        <w:drawing>
          <wp:inline distT="0" distB="0" distL="114300" distR="114300">
            <wp:extent cx="4572000" cy="7071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B6DF">
      <w:pPr>
        <w:pStyle w:val="3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</w:rPr>
        <w:t xml:space="preserve">4) Cách </w:t>
      </w:r>
      <w:r>
        <w:rPr>
          <w:rFonts w:hint="default" w:ascii="Times New Roman" w:hAnsi="Times New Roman" w:cs="Times New Roman"/>
          <w:color w:val="auto"/>
          <w:lang w:val="en-US"/>
        </w:rPr>
        <w:t>kiểm tra:</w:t>
      </w:r>
    </w:p>
    <w:p w14:paraId="08C5B3A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Nhấn Start: ‘Working…’, ProgressBar chạy ~10 giây, TextView in số ngẫu nhiên + global value.</w:t>
      </w:r>
    </w:p>
    <w:p w14:paraId="01BF4B5B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Không crash khi rời màn hình (isRunning=false).</w:t>
      </w:r>
    </w:p>
    <w:p w14:paraId="27D18E3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page"/>
      </w:r>
    </w:p>
    <w:p w14:paraId="38A2CD78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III. Bài 2 – Handler.post(Runnable)</w:t>
      </w:r>
    </w:p>
    <w:p w14:paraId="3793E7E2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Mục tiêu: Dùng handler.post để đẩy cập nhật UI từ luồng nền thông qua Runnable; dùng synchronized bảo vệ biến chung.</w:t>
      </w:r>
    </w:p>
    <w:p w14:paraId="7D8EDF3C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1) Layout – res/layout/activity_post.xml</w:t>
      </w:r>
    </w:p>
    <w:p w14:paraId="5CFE154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0"/>
        </w:rPr>
        <w:t>&lt;LinearLayout xmlns:android="http://schemas.android.com/apk/res/android"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android:orientation="vertical"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android:padding="@dimen/margin_base"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android:layout_width="match_parent"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android:layout_height="match_parent"&gt;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&lt;TextView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android:id="@+id/tv_top_caption"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android:textSize="@dimen/text_medium"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android:layout_width="match_parent"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android:layout_height="wrap_content"/&gt;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&lt;ProgressBar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android:id="@+id/pb_waiting"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style="?android:attr/progressBarStyleHorizontal"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android:layout_marginTop="@dimen/margin_base"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android:layout_width="match_parent"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android:layout_height="wrap_content"/&gt;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&lt;EditText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android:id="@+id/et_input"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android:hint="@string/enter_some_data_here"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android:textSize="@dimen/text_medium"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android:layout_width="match_parent"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android:layout_height="wrap_content"/&gt;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&lt;Button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android:id="@+id/btn_execute"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android:text="@string/execute"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android:layout_gravity="center"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android:layout_width="wrap_content"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android:layout_height="wrap_content"/&gt;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&lt;/LinearLayout&gt;</w:t>
      </w:r>
    </w:p>
    <w:p w14:paraId="5D65516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2) Code – PostActivity.java</w:t>
      </w:r>
    </w:p>
    <w:p w14:paraId="6EAC2D6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0"/>
        </w:rPr>
        <w:t>package com.example.lab05_multithreading;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androidx.appcompat.app.AppCompatActivity;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android.os.Bundle;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android.os.Handler;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android.widget.Button;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android.widget.EditText;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android.widget.ProgressBar;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android.widget.TextView;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android.widget.Toast;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public class PostActivity extends AppCompatActivity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ProgressBar pbWaiting;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TextView tvTopCaption;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EditText etInput;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Button btnExecute;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int globalValue = 0;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int accum = 0;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Handler handler;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Runnable fgRunnable, bgRunnable;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Thread testThread;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volatile boolean isRunning = false;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static final int MAX_PROGRESS = 20;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@Override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protected void onCreate(Bundle savedInstanceState)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super.onCreate(savedInstanceState);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setContentView(R.layout.activity_post);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tvTopCaption = findViewById(R.id.tv_top_caption);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pbWaiting = findViewById(R.id.pb_waiting);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etInput = findViewById(R.id.et_input);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btnExecute = findViewById(R.id.btn_execute);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initVariables();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btnExecute.setOnClickListener(v -&gt;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String input = etInput.getText().toString().trim();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if (input.isEmpty()) input = "(empty)";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Toast.makeText(this, "You said: " + input, Toast.LENGTH_SHORT).show();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initVariables()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handler = new Handler();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pbWaiting.setMax(MAX_PROGRESS);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fgRunnable = () -&gt;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synchronized (PostActivity.this)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globalValue += 100;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accum++;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tvTopCaption.setText("Global Value: " + globalValue + " | Accum: " + accum);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pbWaiting.setProgress(accum);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bgRunnable = () -&gt;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try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for (int i = 0; i &lt; MAX_PROGRESS &amp;&amp; isRunning; i++)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Thread.sleep(1000);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synchronized (PostActivity.this) { globalValue += 1;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handler.post(fgRunnable);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} catch (InterruptedException ignored) {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testThread = new Thread(bgRunnable);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@Override protected void onStart()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super.onStart();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(!isRunning)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isRunning = true;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testThread = new Thread(bgRunnable);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testThread.start();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@Override protected void onStop()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super.onStop();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isRunning = false;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(testThread != null) testThread.interrupt();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}</w:t>
      </w:r>
    </w:p>
    <w:p w14:paraId="35F2456D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3) Ảnh kết quả </w:t>
      </w:r>
    </w:p>
    <w:p w14:paraId="7CFC5161">
      <w:pPr>
        <w:pStyle w:val="3"/>
      </w:pPr>
      <w:r>
        <w:drawing>
          <wp:inline distT="0" distB="0" distL="114300" distR="114300">
            <wp:extent cx="4663440" cy="727710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624E">
      <w:pPr>
        <w:pStyle w:val="3"/>
      </w:pPr>
    </w:p>
    <w:p w14:paraId="2D09FF5C">
      <w:pPr>
        <w:pStyle w:val="3"/>
      </w:pPr>
      <w:r>
        <w:drawing>
          <wp:inline distT="0" distB="0" distL="114300" distR="114300">
            <wp:extent cx="4861560" cy="717042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E396">
      <w:pPr>
        <w:pStyle w:val="3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</w:rPr>
        <w:t xml:space="preserve">4) Cách </w:t>
      </w:r>
      <w:r>
        <w:rPr>
          <w:rFonts w:hint="default" w:ascii="Times New Roman" w:hAnsi="Times New Roman" w:cs="Times New Roman"/>
          <w:color w:val="auto"/>
          <w:lang w:val="en-US"/>
        </w:rPr>
        <w:t xml:space="preserve">kiểm tra </w:t>
      </w:r>
    </w:p>
    <w:p w14:paraId="1722A5E3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Thấy Global Value tăng đều; mỗi lần post lên UI giá trị nhảy +100.</w:t>
      </w:r>
    </w:p>
    <w:p w14:paraId="5078BF6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ProgressBar đạt MAX_PROGRESS rồi dừng; Toast hiển thị khi bấm Execute.</w:t>
      </w:r>
    </w:p>
    <w:p w14:paraId="0A777D7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page"/>
      </w:r>
    </w:p>
    <w:p w14:paraId="37AC1AC4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IV. Bài 3 – AsyncTask: Quick Job &amp; Slow Job</w:t>
      </w:r>
    </w:p>
    <w:p w14:paraId="67E8DB4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Mục tiêu: Chạy tác vụ chậm ở nền bằng AsyncTask; hiển thị tiến trình qua publishProgress và ProgressDialog.</w:t>
      </w:r>
    </w:p>
    <w:p w14:paraId="67DD7ED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1) Layout – res/layout/activity_async_task.xml</w:t>
      </w:r>
    </w:p>
    <w:p w14:paraId="04420BC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0"/>
        </w:rPr>
        <w:t>&lt;LinearLayout xmlns:android="http://schemas.android.com/apk/res/android"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android:orientation="vertical" android:padding="8dp"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android:layout_width="match_parent" android:layout_height="match_parent"&gt;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&lt;TextView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android:id="@+id/tv_status"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android:layout_width="match_parent" android:layout_height="wrap_content"/&gt;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&lt;LinearLayout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android:layout_width="match_parent" android:layout_height="wrap_content"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android:orientation="horizontal" android:layout_marginTop="8dp"&gt;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&lt;Button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android:id="@+id/btn_quick_job"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android:layout_width="0dp" android:layout_height="wrap_content"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android:layout_weight="1" android:text="@string/quick_job"/&gt;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&lt;Button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android:id="@+id/btn_slow_job"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android:layout_width="0dp" android:layout_height="wrap_content"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android:layout_weight="1" android:text="@string/slow_job"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android:layout_marginStart="8dp"/&gt;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&lt;/LinearLayout&gt;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&lt;/LinearLayout&gt;</w:t>
      </w:r>
    </w:p>
    <w:p w14:paraId="228BA8E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2) Code – AsyncTaskActivity.java</w:t>
      </w:r>
    </w:p>
    <w:p w14:paraId="5F63705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0"/>
        </w:rPr>
        <w:t>package com.example.lab05_multithreading;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android.app.ProgressDialog;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android.content.Context;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android.os.AsyncTask;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android.os.Bundle;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android.widget.Button;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android.widget.TextView;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androidx.appcompat.app.AppCompatActivity;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java.text.SimpleDateFormat;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java.util.Date;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java.util.Locale;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public class AsyncTaskActivity extends AppCompatActivity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Button btnQuickJob, btnSlowJob;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TextView tvStatus;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@Override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protected void onCreate(Bundle savedInstanceState)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super.onCreate(savedInstanceState);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setContentView(R.layout.activity_async_task);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btnQuickJob = findViewById(R.id.btn_quick_job);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btnSlowJob  = findViewById(R.id.btn_slow_job);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tvStatus    = findViewById(R.id.tv_status);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btnQuickJob.setOnClickListener(v -&gt;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String now = new SimpleDateFormat("dd/MM/yyyy HH:mm:ss", Locale.getDefault()).format(new Date());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tvStatus.setText(now);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btnSlowJob.setOnClickListener(v -&gt; new SlowTask(this, tvStatus).execute());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static class SlowTask extends AsyncTask&lt;String, Long, Void&gt;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private ProgressDialog pd;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private final Context ctx;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private final TextView tv;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SlowTask(Context ctx, TextView tv) { this.ctx = ctx; this.tv = tv;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@Override protected void onPreExecute()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pd = new ProgressDialog(ctx);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pd.setMessage(ctx.getString(R.string.please_wait));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pd.setCancelable(false);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pd.show();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@Override protected Void doInBackground(String... params)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try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for (long i = 1; i &lt;= 5; i++)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Thread.sleep(2000);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publishProgress(i);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} catch (InterruptedException ignored) {}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return null;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@Override protected void onProgressUpdate(Long... values)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tv.append("\nWorking... " + values[0]);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@Override protected void onPostExecute(Void result)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if (pd != null &amp;&amp; pd.isShowing()) pd.dismiss();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tv.append("\nDone!");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}</w:t>
      </w:r>
    </w:p>
    <w:p w14:paraId="6A088610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3) Ảnh kết quả </w:t>
      </w:r>
    </w:p>
    <w:p w14:paraId="33A81FBE">
      <w:pPr>
        <w:pStyle w:val="3"/>
      </w:pPr>
      <w:r>
        <w:drawing>
          <wp:inline distT="0" distB="0" distL="114300" distR="114300">
            <wp:extent cx="5318760" cy="76733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64F6">
      <w:pPr>
        <w:pStyle w:val="3"/>
      </w:pPr>
      <w:r>
        <w:drawing>
          <wp:inline distT="0" distB="0" distL="114300" distR="114300">
            <wp:extent cx="5481955" cy="7705090"/>
            <wp:effectExtent l="0" t="0" r="4445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70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EB847"/>
    <w:p w14:paraId="78B3AE32"/>
    <w:p w14:paraId="2BF4BA7D"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4682490</wp:posOffset>
                </wp:positionH>
                <wp:positionV relativeFrom="paragraph">
                  <wp:posOffset>7328535</wp:posOffset>
                </wp:positionV>
                <wp:extent cx="752475" cy="355600"/>
                <wp:effectExtent l="12700" t="12700" r="27305" b="1270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5490" y="8242935"/>
                          <a:ext cx="752475" cy="355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8.7pt;margin-top:577.05pt;height:28pt;width:59.25pt;z-index:251660288;v-text-anchor:middle;mso-width-relative:page;mso-height-relative:page;" filled="f" stroked="t" coordsize="21600,21600" o:gfxdata="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/eP0jbAAAADQEAAA8AAAAAAAAAAQAgAAAAIgAAAGRycy9kb3ducmV2LnhtbFBLAQIU&#10;ABQAAAAIAIdO4kDF/pxhYgIAAMUEAAAOAAAAAAAAAAEAIAAAACoBAABkcnMvZTJvRG9jLnhtbFBL&#10;BQYAAAAABgAGAFkBAAD+BQAAAAA=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1096010</wp:posOffset>
                </wp:positionV>
                <wp:extent cx="1602105" cy="254000"/>
                <wp:effectExtent l="12700" t="12700" r="15875" b="2286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1175" y="2010410"/>
                          <a:ext cx="1602105" cy="254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25pt;margin-top:86.3pt;height:20pt;width:126.15pt;z-index:251659264;v-text-anchor:middle;mso-width-relative:page;mso-height-relative:page;" filled="f" stroked="t" coordsize="21600,21600" o:gfxdata="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TiPfJ&#10;2AAAAAsBAAAPAAAAAAAAAAEAIAAAACIAAABkcnMvZG93bnJldi54bWxQSwECFAAUAAAACACHTuJA&#10;SeFXL1oCAADGBAAADgAAAAAAAAABACAAAAAnAQAAZHJzL2Uyb0RvYy54bWxQSwUGAAAAAAYABgBZ&#10;AQAA8wUAAAAA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481955" cy="7705090"/>
            <wp:effectExtent l="0" t="0" r="4445" b="63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770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AB4C"/>
    <w:p w14:paraId="41D2B5A2">
      <w:r>
        <w:drawing>
          <wp:inline distT="0" distB="0" distL="114300" distR="114300">
            <wp:extent cx="5425440" cy="6667500"/>
            <wp:effectExtent l="0" t="0" r="0" b="762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BDB2"/>
    <w:p w14:paraId="5BD2D613"/>
    <w:p w14:paraId="6FE58DF7"/>
    <w:p w14:paraId="0437C89E"/>
    <w:p w14:paraId="567E5E87">
      <w:r>
        <w:drawing>
          <wp:inline distT="0" distB="0" distL="114300" distR="114300">
            <wp:extent cx="4871085" cy="6475730"/>
            <wp:effectExtent l="0" t="0" r="5715" b="1270"/>
            <wp:docPr id="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647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4015"/>
    <w:p w14:paraId="4A265586">
      <w:pPr>
        <w:pStyle w:val="3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</w:rPr>
        <w:t xml:space="preserve">4) Cách </w:t>
      </w:r>
      <w:r>
        <w:rPr>
          <w:rFonts w:hint="default" w:ascii="Times New Roman" w:hAnsi="Times New Roman" w:cs="Times New Roman"/>
          <w:color w:val="auto"/>
          <w:lang w:val="en-US"/>
        </w:rPr>
        <w:t>kiểm tra</w:t>
      </w:r>
    </w:p>
    <w:p w14:paraId="21BB6CB6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Quick Job hiển thị thời gian ngay lập tức.</w:t>
      </w:r>
    </w:p>
    <w:p w14:paraId="4E2D5EF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Slow Job: hiện dialog ‘Please wait…’, mỗi 2s thêm ‘Working… i’, kết thúc ghi ‘Done!’.</w:t>
      </w:r>
    </w:p>
    <w:p w14:paraId="0AEDE9D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Không chạm UI trong doInBackground; mọi UI cập nhật ở onProgressUpdate/onPostExecute.</w:t>
      </w:r>
    </w:p>
    <w:p w14:paraId="2CB27BA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page"/>
      </w:r>
    </w:p>
    <w:p w14:paraId="1FE05FD6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V. Bài 4 – AsyncTask + MediaPlayer (phát nhạc)</w:t>
      </w:r>
    </w:p>
    <w:p w14:paraId="6E5360C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Mục tiêu: Phát nhạc từ res/raw, cập nhật tiến độ bằng AsyncTask (publishProgress), có Play/Pause/Stop và SeekBar kéo để seek.</w:t>
      </w:r>
    </w:p>
    <w:p w14:paraId="0470474F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1) Chuẩn bị file nhạc</w:t>
      </w:r>
    </w:p>
    <w:p w14:paraId="7AD51DE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Tạo thư mục res/raw/ và chép file mp3 vào (ví dụ: song.mp3 – chữ thường, không dấu, không khoảng trắng).</w:t>
      </w:r>
    </w:p>
    <w:p w14:paraId="5B1AC66D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2) Layout – res/layout/activity_music_async.xml</w:t>
      </w:r>
    </w:p>
    <w:p w14:paraId="223B47A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0"/>
        </w:rPr>
        <w:t>&lt;LinearLayout xmlns:android="http://schemas.android.com/apk/res/android"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android:orientation="vertical" android:padding="12dp"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android:layout_width="match_parent" android:layout_height="match_parent"&gt;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&lt;SeekBar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android:id="@+id/seekBar"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android:layout_width="match_parent" android:layout_height="wrap_content"/&gt;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&lt;LinearLayout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android:orientation="horizontal"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android:layout_width="match_parent" android:layout_height="wrap_content"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android:layout_marginTop="12dp"&gt;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&lt;Button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android:id="@+id/btnPlay" android:text="Play"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android:layout_width="0dp" android:layout_height="wrap_content" android:layout_weight="1"/&gt;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&lt;Button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android:id="@+id/btnPause" android:text="Pause"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android:layout_width="0dp" android:layout_height="wrap_content" android:layout_weight="1" android:layout_marginStart="8dp"/&gt;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&lt;Button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android:id="@+id/btnStop" android:text="Stop"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android:layout_width="0dp" android:layout_height="wrap_content" android:layout_weight="1" android:layout_marginStart="8dp"/&gt;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&lt;/LinearLayout&gt;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&lt;TextView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android:id="@+id/tvTime" android:text="00:00 / 00:00"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android:layout_width="wrap_content" android:layout_height="wrap_content"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android:layout_marginTop="12dp"/&gt;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&lt;/LinearLayout&gt;</w:t>
      </w:r>
    </w:p>
    <w:p w14:paraId="199F54F1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3) Code – MusicAsyncActivity.java</w:t>
      </w:r>
    </w:p>
    <w:p w14:paraId="333DC9C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0"/>
        </w:rPr>
        <w:t>package com.example.lab05_multithreading;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android.media.MediaPlayer;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android.os.AsyncTask;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android.os.Bundle;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android.widget.Button;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android.widget.SeekBar;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android.widget.TextView;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androidx.appcompat.app.AppCompatActivity;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java.lang.ref.WeakReference;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java.util.Locale;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public class MusicAsyncActivity extends AppCompatActivity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Button btnPlay, btnPause, btnStop;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SeekBar seekBar;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TextView tvTime;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MediaPlayer mediaPlayer;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ProgressTask progressTask;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boolean userSeeking = false;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@Override protected void onCreate(Bundle savedInstanceState)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super.onCreate(savedInstanceState);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setContentView(R.layout.activity_music_async);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btnPlay  = findViewById(R.id.btnPlay);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btnPause = findViewById(R.id.btnPause);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btnStop  = findViewById(R.id.btnStop);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seekBar  = findViewById(R.id.seekBar);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tvTime   = findViewById(R.id.tvTime);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preparePlayer();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btnPlay.setOnClickListener(v -&gt; startPlayback());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btnPause.setOnClickListener(v -&gt; pausePlayback());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btnStop.setOnClickListener(v -&gt; stopPlayback());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seekBar.setOnSeekBarChangeListener(new SeekBar.OnSeekBarChangeListener()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@Override public void onProgressChanged(SeekBar bar, int progress, boolean fromUser)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if (fromUser) tvTime.setText(formatTime(progress) + " / " + formatTime(getDurationSafe()));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@Override public void onStartTrackingTouch(SeekBar bar) { userSeeking = true;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@Override public void onStopTrackingTouch(SeekBar bar)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userSeeking = false;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if (mediaPlayer != null) mediaPlayer.seekTo(bar.getProgress());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preparePlayer()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mediaPlayer = MediaPlayer.create(this, R.raw.song); // đổi 'song' theo file của bạn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!= null)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int dur = mediaPlayer.getDuration();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seekBar.setMax(dur);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tvTime.setText(formatTime(0) + " / " + formatTime(dur));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mediaPlayer.setOnCompletionListener(mp -&gt;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stopProgressTask();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seekBar.setProgress(0);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tvTime.setText(formatTime(0) + " / " + formatTime(getDurationSafe()));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});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startPlayback()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== null) preparePlayer();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== null) return;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(!mediaPlayer.isPlaying()) mediaPlayer.start();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(progressTask == null || progressTask.getStatus() == AsyncTask.Status.FINISHED)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progressTask = new ProgressTask(this, mediaPlayer);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progressTask.execute();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pausePlayback()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!= null &amp;&amp; mediaPlayer.isPlaying()) mediaPlayer.pause();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stopPlayback()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!= null)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try { mediaPlayer.stop(); } catch (IllegalStateException ignored) {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releasePlayer();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stopProgressTask();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preparePlayer();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stopProgressTask()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(progressTask != null &amp;&amp; progressTask.getStatus() != AsyncTask.Status.FINISHED)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progressTask.cancel(true);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progressTask = null;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releasePlayer()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!= null)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try { mediaPlayer.reset(); mediaPlayer.release(); } catch (Exception ignored) {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mediaPlayer = null;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int getDurationSafe()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== null) return 0;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try { return mediaPlayer.getDuration(); } catch (Exception e) { return 0;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String formatTime(int ms)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int totalSec = ms / 1000;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int m = totalSec / 60;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int s = totalSec % 60;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return String.format(Locale.getDefault(), "%02d:%02d", m, s);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@Override protected void onStop()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super.onStop();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!= null &amp;&amp; mediaPlayer.isPlaying()) mediaPlayer.pause();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stopProgressTask();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@Override protected void onDestroy()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super.onDestroy();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stopProgressTask();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releasePlayer();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static class ProgressTask extends AsyncTask&lt;Void, Integer, Void&gt;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private final WeakReference&lt;MusicAsyncActivity&gt; activityRef;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private final WeakReference&lt;MediaPlayer&gt; playerRef;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ProgressTask(MusicAsyncActivity act, MediaPlayer mp)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this.activityRef = new WeakReference&lt;&gt;(act);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this.playerRef = new WeakReference&lt;&gt;(mp);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@Override protected Void doInBackground(Void... voids)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try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while (!isCancelled())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MediaPlayer mp = playerRef.get();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MusicAsyncActivity act = activityRef.get();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if (mp == null || act == null) break;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if (mp.isPlaying()) publishProgress(mp.getCurrentPosition());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Thread.sleep(500);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} catch (InterruptedException ignored) {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return null;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@Override protected void onProgressUpdate(Integer... values)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MusicAsyncActivity act = activityRef.get();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MediaPlayer mp = playerRef.get();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if (act == null || mp == null) return;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int pos = values[0];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if (!act.userSeeking)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act.seekBar.setProgress(pos);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act.tvTime.setText(act.formatTime(pos) + " / " + act.formatTime(act.getDurationSafe()));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}</w:t>
      </w:r>
    </w:p>
    <w:p w14:paraId="2C70C5F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4) Ảnh kết quả </w:t>
      </w:r>
    </w:p>
    <w:p w14:paraId="2A432B28">
      <w:pPr>
        <w:pStyle w:val="3"/>
        <w:jc w:val="center"/>
      </w:pPr>
      <w:r>
        <w:drawing>
          <wp:inline distT="0" distB="0" distL="114300" distR="114300">
            <wp:extent cx="4306570" cy="591947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59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38AA">
      <w:pPr>
        <w:pStyle w:val="3"/>
      </w:pPr>
    </w:p>
    <w:p w14:paraId="54D8DF99">
      <w:pPr>
        <w:pStyle w:val="3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</w:rPr>
        <w:t xml:space="preserve">5) Cách </w:t>
      </w:r>
      <w:r>
        <w:rPr>
          <w:rFonts w:hint="default" w:ascii="Times New Roman" w:hAnsi="Times New Roman" w:cs="Times New Roman"/>
          <w:color w:val="auto"/>
          <w:lang w:val="en-US"/>
        </w:rPr>
        <w:t>kiểm tra</w:t>
      </w:r>
    </w:p>
    <w:p w14:paraId="7A4B7EA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Play: phát nhạc, SeekBar và thời gian cập nhật ~0.5s/lần; Pause dừng, Play tiếp tục; Stop về 0.</w:t>
      </w:r>
    </w:p>
    <w:p w14:paraId="0C37C57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Kéo SeekBar để seek; rời màn hình không phát ngầm; không rò rỉ (task hủy trong onStop/onDestroy).</w:t>
      </w:r>
    </w:p>
    <w:p w14:paraId="6B399ED0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page"/>
      </w:r>
    </w:p>
    <w:p w14:paraId="0BFD7BA7">
      <w:pPr>
        <w:pStyle w:val="2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VI. Bài 5 – RxJava + RxAndroid </w:t>
      </w:r>
    </w:p>
    <w:p w14:paraId="6EEAB0C1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Mục tiêu: Thay AsyncTask bằng Rx. Dùng Observable.interval để phát tick; subscribeOn(IO) và observeOn(mainThread) để cập nhật UI.</w:t>
      </w:r>
    </w:p>
    <w:p w14:paraId="46BF4850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1) Thêm dependencies – app/build.gradle</w:t>
      </w:r>
    </w:p>
    <w:p w14:paraId="6F58AC88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0"/>
        </w:rPr>
        <w:t>dependencies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implementation 'io.reactivex.rxjava3:rxjava:3.1.8'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implementation 'io.reactivex.rxjava3:rxandroid:3.0.2'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}</w:t>
      </w:r>
    </w:p>
    <w:p w14:paraId="05F9E2E4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2) Layout – có thể dùng lại activity_music_async.xml hoặc tạo activity_music_rx.xml</w:t>
      </w:r>
    </w:p>
    <w:p w14:paraId="7886935F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Dùng lại layout của Bài 4 (SeekBar + Play/Pause/Stop + Text). ID: seekBar, btnPlay, btnPause, btnStop, tvTime.</w:t>
      </w:r>
    </w:p>
    <w:p w14:paraId="71E0B51D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3) Code – MusicRxActivity.java</w:t>
      </w:r>
    </w:p>
    <w:p w14:paraId="0EE1F38C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Consolas" w:cs="Times New Roman"/>
          <w:color w:val="auto"/>
          <w:sz w:val="20"/>
        </w:rPr>
        <w:t>package com.example.lab05_multithreading;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android.media.MediaPlayer;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android.os.Bundle;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android.widget.Button;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android.widget.SeekBar;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android.widget.TextView;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androidx.appcompat.app.AppCompatActivity;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java.util.Locale;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java.util.concurrent.TimeUnit;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io.reactivex.rxjava3.android.schedulers.AndroidSchedulers;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io.reactivex.rxjava3.core.Observable;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io.reactivex.rxjava3.disposables.CompositeDisposable;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io.reactivex.rxjava3.disposables.Disposable;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import io.reactivex.rxjava3.schedulers.Schedulers;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public class MusicRxActivity extends AppCompatActivity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Button btnPlay, btnPause, btnStop;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SeekBar seekBar;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TextView tvTime;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MediaPlayer mediaPlayer;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final CompositeDisposable bag = new CompositeDisposable();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boolean userSeeking = false;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@Override protected void onCreate(Bundle savedInstanceState)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super.onCreate(savedInstanceState);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setContentView(R.layout.activity_music_rx); // hoặc activity_music_async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btnPlay  = findViewById(R.id.btnPlay);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btnPause = findViewById(R.id.btnPause);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btnStop  = findViewById(R.id.btnStop);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seekBar  = findViewById(R.id.seekBar);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tvTime   = findViewById(R.id.tvTime);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preparePlayer();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btnPlay.setOnClickListener(v -&gt; startPlayback());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btnPause.setOnClickListener(v -&gt; pausePlayback());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btnStop.setOnClickListener(v -&gt; stopPlayback());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seekBar.setOnSeekBarChangeListener(new SeekBar.OnSeekBarChangeListener()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@Override public void onProgressChanged(SeekBar bar, int progress, boolean fromUser)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if (fromUser) tvTime.setText(fmt(progress) + " / " + fmt(getDur()));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@Override public void onStartTrackingTouch(SeekBar bar) { userSeeking = true;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@Override public void onStopTrackingTouch(SeekBar bar)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userSeeking = false;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if (mediaPlayer != null) mediaPlayer.seekTo(bar.getProgress());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preparePlayer()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releasePlayer();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mediaPlayer = MediaPlayer.create(this, R.raw.song);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== null) return;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seekBar.setMax(mediaPlayer.getDuration());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tvTime.setText(fmt(0) + " / " + fmt(getDur()));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mediaPlayer.setOnCompletionListener(mp -&gt;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seekBar.setProgress(0);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tvTime.setText(fmt(0) + " / " + fmt(getDur()));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bag.clear();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});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startPlayback()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== null) preparePlayer();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== null) return;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(!mediaPlayer.isPlaying()) mediaPlayer.start();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Disposable d = Observable.interval(0, 500, java.util.concurrent.TimeUnit.MILLISECONDS)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.subscribeOn(Schedulers.io())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.observeOn(AndroidSchedulers.mainThread())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.takeWhile(tick -&gt; mediaPlayer != null)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.subscribe(tick -&gt;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if (mediaPlayer != null &amp;&amp; mediaPlayer.isPlaying() &amp;&amp; !userSeeking)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    int pos = mediaPlayer.getCurrentPosition();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    seekBar.setProgress(pos);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    tvTime.setText(fmt(pos) + " / " + fmt(getDur()));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        }, throwable -&gt; { /* log nếu cần */ });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bag.add(d);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pausePlayback()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!= null &amp;&amp; mediaPlayer.isPlaying()) mediaPlayer.pause();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stopPlayback()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!= null) { try { mediaPlayer.stop(); } catch (IllegalStateException ignored) {}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bag.clear();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preparePlayer();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void releasePlayer()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if (mediaPlayer != null) { try { mediaPlayer.release(); } catch (Exception ignored) {} mediaPlayer = null;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int getDur() { try { return mediaPlayer != null ? mediaPlayer.getDuration() : 0; } catch (Exception e) { return 0; }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private String fmt(int ms) {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int s = ms / 1000; int m = s / 60; s = s % 60;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    return String.format(java.util.Locale.getDefault(), "%02d:%02d", m, s);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@Override protected void onStop() { super.onStop(); if (mediaPlayer != null &amp;&amp; mediaPlayer.isPlaying()) mediaPlayer.pause();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 xml:space="preserve">    @Override protected void onDestroy() { super.onDestroy(); bag.clear(); releasePlayer(); }</w:t>
      </w:r>
      <w:r>
        <w:rPr>
          <w:rFonts w:hint="default" w:ascii="Times New Roman" w:hAnsi="Times New Roman" w:eastAsia="Consolas" w:cs="Times New Roman"/>
          <w:color w:val="auto"/>
          <w:sz w:val="20"/>
        </w:rPr>
        <w:br w:type="textWrapping"/>
      </w:r>
      <w:r>
        <w:rPr>
          <w:rFonts w:hint="default" w:ascii="Times New Roman" w:hAnsi="Times New Roman" w:eastAsia="Consolas" w:cs="Times New Roman"/>
          <w:color w:val="auto"/>
          <w:sz w:val="20"/>
        </w:rPr>
        <w:t>}</w:t>
      </w:r>
    </w:p>
    <w:p w14:paraId="1963CB1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4) Ảnh kết quả </w:t>
      </w:r>
    </w:p>
    <w:p w14:paraId="1921D5CC">
      <w:pPr>
        <w:pStyle w:val="3"/>
      </w:pPr>
      <w:r>
        <w:drawing>
          <wp:inline distT="0" distB="0" distL="114300" distR="114300">
            <wp:extent cx="4589145" cy="6308090"/>
            <wp:effectExtent l="0" t="0" r="133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630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6B7C">
      <w:pPr>
        <w:pStyle w:val="3"/>
      </w:pPr>
    </w:p>
    <w:p w14:paraId="16BA3BAF">
      <w:pPr>
        <w:pStyle w:val="3"/>
        <w:rPr>
          <w:rFonts w:hint="default" w:ascii="Times New Roman" w:hAnsi="Times New Roman" w:cs="Times New Roman"/>
          <w:color w:val="auto"/>
          <w:lang w:val="en-US"/>
        </w:rPr>
      </w:pPr>
      <w:r>
        <w:rPr>
          <w:rFonts w:hint="default" w:ascii="Times New Roman" w:hAnsi="Times New Roman" w:cs="Times New Roman"/>
          <w:color w:val="auto"/>
        </w:rPr>
        <w:t xml:space="preserve">5) Cách </w:t>
      </w:r>
      <w:r>
        <w:rPr>
          <w:rFonts w:hint="default" w:ascii="Times New Roman" w:hAnsi="Times New Roman" w:cs="Times New Roman"/>
          <w:color w:val="auto"/>
          <w:lang w:val="en-US"/>
        </w:rPr>
        <w:t>kiểm tra</w:t>
      </w:r>
    </w:p>
    <w:p w14:paraId="3CBECBC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Play/Pause/Stop hoạt động như Bài 4; SeekBar và thời gian cập nhật đều đặn.</w:t>
      </w:r>
    </w:p>
    <w:p w14:paraId="00B09E5A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Kéo SeekBar để seek; rời màn hình không phát ngầm.</w:t>
      </w:r>
    </w:p>
    <w:p w14:paraId="68F33F46">
      <w:pPr>
        <w:rPr>
          <w:color w:val="auto"/>
        </w:rPr>
      </w:pPr>
      <w:r>
        <w:rPr>
          <w:rFonts w:hint="default" w:ascii="Times New Roman" w:hAnsi="Times New Roman" w:cs="Times New Roman"/>
          <w:color w:val="auto"/>
        </w:rPr>
        <w:t>- Không rò rỉ: mọi Disposa</w:t>
      </w:r>
      <w:r>
        <w:rPr>
          <w:color w:val="auto"/>
        </w:rPr>
        <w:t>ble được clear trong onDestroy().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1B3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Phạm Thị Minh Phi</cp:lastModifiedBy>
  <dcterms:modified xsi:type="dcterms:W3CDTF">2025-10-09T09:32:24Z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045DE84ABFE7492FA37AA251B00E299D_12</vt:lpwstr>
  </property>
</Properties>
</file>