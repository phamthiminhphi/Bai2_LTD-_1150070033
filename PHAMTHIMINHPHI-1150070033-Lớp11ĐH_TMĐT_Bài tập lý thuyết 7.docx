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0ED38">
      <w:pPr>
        <w:jc w:val="center"/>
        <w:rPr>
          <w:color w:val="auto"/>
        </w:rPr>
      </w:pPr>
      <w:r>
        <w:rPr>
          <w:b/>
          <w:color w:val="auto"/>
          <w:sz w:val="36"/>
        </w:rPr>
        <w:t>LAB 7 – SERVICE &amp; NOTIFICATION (DOWNLOAD MANAGER)</w:t>
      </w:r>
    </w:p>
    <w:p w14:paraId="79042AAA">
      <w:pPr>
        <w:rPr>
          <w:color w:val="auto"/>
        </w:rPr>
      </w:pPr>
      <w:r>
        <w:rPr>
          <w:rFonts w:hint="default"/>
          <w:color w:val="auto"/>
          <w:lang w:val="en-US"/>
        </w:rPr>
        <w:t>Tên sinh viên</w:t>
      </w:r>
      <w:r>
        <w:rPr>
          <w:color w:val="auto"/>
        </w:rPr>
        <w:t xml:space="preserve">: </w:t>
      </w:r>
      <w:r>
        <w:rPr>
          <w:rFonts w:hint="default"/>
          <w:color w:val="auto"/>
          <w:lang w:val="en-US"/>
        </w:rPr>
        <w:t>Phạm Thị Minh Phi_1150070033</w:t>
      </w:r>
      <w:r>
        <w:rPr>
          <w:color w:val="auto"/>
        </w:rPr>
        <w:t xml:space="preserve">— Lớp/MSSV: </w:t>
      </w:r>
      <w:r>
        <w:rPr>
          <w:rFonts w:hint="default"/>
          <w:color w:val="auto"/>
          <w:lang w:val="en-US"/>
        </w:rPr>
        <w:t>11_ĐH_TMĐT</w:t>
      </w:r>
    </w:p>
    <w:p w14:paraId="366912D1">
      <w:pPr>
        <w:rPr>
          <w:color w:val="auto"/>
        </w:rPr>
      </w:pPr>
      <w:r>
        <w:rPr>
          <w:color w:val="auto"/>
        </w:rPr>
        <w:br w:type="page"/>
      </w:r>
    </w:p>
    <w:p w14:paraId="014EE5B9">
      <w:pPr>
        <w:pStyle w:val="2"/>
        <w:rPr>
          <w:color w:val="auto"/>
        </w:rPr>
      </w:pPr>
      <w:r>
        <w:rPr>
          <w:color w:val="auto"/>
        </w:rPr>
        <w:t>I. Mục tiêu &amp; Tổng quan</w:t>
      </w:r>
    </w:p>
    <w:p w14:paraId="1E87A7B6">
      <w:pPr>
        <w:rPr>
          <w:color w:val="auto"/>
        </w:rPr>
      </w:pPr>
      <w:r>
        <w:rPr>
          <w:color w:val="auto"/>
        </w:rPr>
        <w:t>• Xây dựng Download Manager dùng Foreground Service để tải file.</w:t>
      </w:r>
    </w:p>
    <w:p w14:paraId="0025AF19">
      <w:pPr>
        <w:rPr>
          <w:color w:val="auto"/>
        </w:rPr>
      </w:pPr>
      <w:r>
        <w:rPr>
          <w:color w:val="auto"/>
        </w:rPr>
        <w:t>• Hiển thị tiến trình trên Notification tùy biến; nút Pause/Resume/Cancel qua BroadcastReceiver.</w:t>
      </w:r>
    </w:p>
    <w:p w14:paraId="51273E9E">
      <w:pPr>
        <w:rPr>
          <w:color w:val="auto"/>
        </w:rPr>
      </w:pPr>
      <w:r>
        <w:rPr>
          <w:color w:val="auto"/>
        </w:rPr>
        <w:t>• Lưu file vào Internal Storage; không cần quyền ghi ngoài.</w:t>
      </w:r>
    </w:p>
    <w:p w14:paraId="12404430">
      <w:pPr>
        <w:pStyle w:val="2"/>
        <w:rPr>
          <w:color w:val="auto"/>
        </w:rPr>
      </w:pPr>
      <w:r>
        <w:rPr>
          <w:color w:val="auto"/>
        </w:rPr>
        <w:t>II. Chuẩn bị dự án</w:t>
      </w:r>
    </w:p>
    <w:p w14:paraId="41920FE0">
      <w:pPr>
        <w:rPr>
          <w:color w:val="auto"/>
        </w:rPr>
      </w:pPr>
      <w:r>
        <w:rPr>
          <w:color w:val="auto"/>
        </w:rPr>
        <w:t>1) Tạo 3 class: DownloadActivity.java, DownloadService.java, DownloadActionReceiver.java.</w:t>
      </w:r>
    </w:p>
    <w:p w14:paraId="3C5C4FFE">
      <w:pPr>
        <w:rPr>
          <w:color w:val="auto"/>
        </w:rPr>
      </w:pPr>
      <w:r>
        <w:rPr>
          <w:color w:val="auto"/>
        </w:rPr>
        <w:t>2) Tạo 2 layout: res/layout/activity_download.xml, res/layout/notification_download.xml.</w:t>
      </w:r>
    </w:p>
    <w:p w14:paraId="0DD39049">
      <w:pPr>
        <w:rPr>
          <w:color w:val="auto"/>
        </w:rPr>
      </w:pPr>
      <w:r>
        <w:rPr>
          <w:color w:val="auto"/>
        </w:rPr>
        <w:t>3) Thêm quyền &amp; khai báo trong AndroidManifest.xml:</w:t>
      </w:r>
    </w:p>
    <w:p w14:paraId="2A4A6D1C">
      <w:pPr>
        <w:rPr>
          <w:color w:val="auto"/>
        </w:rPr>
      </w:pPr>
      <w:r>
        <w:rPr>
          <w:rFonts w:ascii="Consolas" w:hAnsi="Consolas" w:eastAsia="Consolas"/>
          <w:color w:val="auto"/>
          <w:sz w:val="20"/>
        </w:rPr>
        <w:t>&lt;?xml version="1.0" encoding="utf-8"?&gt;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>&lt;manifest xmlns:android="http://schemas.android.com/apk/res/android"&gt;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&lt;uses-permission android:name="android.permission.INTERNET" /&gt;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&lt;uses-permission android:name="android.permission.FOREGROUND_SERVICE" /&gt;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&lt;uses-permission android:name="android.permission.FOREGROUND_SERVICE_DATA_SYNC" /&gt;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&lt;uses-permission android:name="android.permission.POST_NOTIFICATIONS" /&gt;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&lt;application ...&gt;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&lt;activity android:name=".DownloadActivity" android:exported="false" /&gt;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&lt;service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android:name=".DownloadService"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android:exported="false"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android:foregroundServiceType="dataSync" /&gt;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&lt;receiver android:name=".DownloadActionReceiver" android:exported="false" /&gt;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&lt;/application&gt;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>&lt;/manifest&gt;</w:t>
      </w:r>
    </w:p>
    <w:p w14:paraId="7A5B30E6">
      <w:pPr>
        <w:pStyle w:val="2"/>
        <w:rPr>
          <w:color w:val="auto"/>
        </w:rPr>
      </w:pPr>
      <w:r>
        <w:rPr>
          <w:color w:val="auto"/>
        </w:rPr>
        <w:t>III. Giao diện</w:t>
      </w:r>
    </w:p>
    <w:p w14:paraId="23A74850">
      <w:pPr>
        <w:pStyle w:val="3"/>
        <w:rPr>
          <w:color w:val="auto"/>
        </w:rPr>
      </w:pPr>
      <w:r>
        <w:rPr>
          <w:color w:val="auto"/>
        </w:rPr>
        <w:t>1) activity_download.xml</w:t>
      </w:r>
    </w:p>
    <w:p w14:paraId="03877A35">
      <w:pPr>
        <w:rPr>
          <w:color w:val="auto"/>
        </w:rPr>
      </w:pPr>
      <w:r>
        <w:rPr>
          <w:rFonts w:ascii="Consolas" w:hAnsi="Consolas" w:eastAsia="Consolas"/>
          <w:color w:val="auto"/>
          <w:sz w:val="20"/>
        </w:rPr>
        <w:t>&lt;LinearLayout xmlns:android="http://schemas.android.com/apk/res/android"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android:orientation="vertical" android:padding="12dp"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android:layout_width="match_parent" android:layout_height="match_parent"&gt;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&lt;EditText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android:id="@+id/et_url"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android:hint="Link download (.jpg/.png/.zip/...)"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android:inputType="textUri"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android:layout_width="match_parent" android:layout_height="wrap_content"/&gt;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&lt;Button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android:id="@+id/btn_download"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android:text="Download"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android:layout_gravity="end"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android:layout_marginTop="12dp"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android:layout_width="wrap_content" android:layout_height="wrap_content"/&gt;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>&lt;/LinearLayout&gt;</w:t>
      </w:r>
    </w:p>
    <w:p w14:paraId="4B3DA5FE">
      <w:pPr>
        <w:pStyle w:val="3"/>
        <w:rPr>
          <w:color w:val="auto"/>
        </w:rPr>
      </w:pPr>
      <w:r>
        <w:rPr>
          <w:color w:val="auto"/>
        </w:rPr>
        <w:t>2) notification_download.xml</w:t>
      </w:r>
    </w:p>
    <w:p w14:paraId="0270C79A">
      <w:pPr>
        <w:rPr>
          <w:color w:val="auto"/>
        </w:rPr>
      </w:pPr>
      <w:r>
        <w:rPr>
          <w:rFonts w:ascii="Consolas" w:hAnsi="Consolas" w:eastAsia="Consolas"/>
          <w:color w:val="auto"/>
          <w:sz w:val="20"/>
        </w:rPr>
        <w:t>&lt;LinearLayout xmlns:android="http://schemas.android.com/apk/res/android"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android:orientation="vertical" android:padding="8dp"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android:layout_width="match_parent" android:layout_height="wrap_content"&gt;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&lt;TextView android:id="@+id/tv_title" android:text="Download manager"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android:textStyle="bold" android:layout_width="wrap_content" android:layout_height="wrap_content"/&gt;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&lt;TextView android:id="@+id/tv_link" android:text="Link:"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android:layout_width="wrap_content" android:layout_height="wrap_content"/&gt;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&lt;TextView android:id="@+id/tv_progress" android:text="Complete: 0%"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android:layout_width="wrap_content" android:layout_height="wrap_content"/&gt;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&lt;LinearLayout android:orientation="horizontal"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android:layout_width="match_parent" android:layout_height="wrap_content" android:layout_marginTop="6dp"&gt;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&lt;Button android:id="@+id/btn_left" android:text="Pause"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android:layout_width="0dp" android:layout_height="wrap_content" android:layout_weight="1"/&gt;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&lt;Button android:id="@+id/btn_right" android:text="Cancel"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android:layout_width="0dp" android:layout_height="wrap_content" android:layout_weight="1"/&gt;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&lt;/LinearLayout&gt;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>&lt;/LinearLayout&gt;</w:t>
      </w:r>
    </w:p>
    <w:p w14:paraId="4FCB2695">
      <w:pPr>
        <w:pStyle w:val="2"/>
        <w:rPr>
          <w:color w:val="auto"/>
        </w:rPr>
      </w:pPr>
      <w:r>
        <w:rPr>
          <w:color w:val="auto"/>
        </w:rPr>
        <w:t>IV. Mã nguồn chính</w:t>
      </w:r>
    </w:p>
    <w:p w14:paraId="3AA3971C">
      <w:pPr>
        <w:pStyle w:val="3"/>
        <w:rPr>
          <w:color w:val="auto"/>
        </w:rPr>
      </w:pPr>
      <w:r>
        <w:rPr>
          <w:color w:val="auto"/>
        </w:rPr>
        <w:t>1) DownloadActivity.java</w:t>
      </w:r>
    </w:p>
    <w:p w14:paraId="18F955F7">
      <w:pPr>
        <w:rPr>
          <w:color w:val="auto"/>
        </w:rPr>
      </w:pPr>
      <w:r>
        <w:rPr>
          <w:rFonts w:ascii="Consolas" w:hAnsi="Consolas" w:eastAsia="Consolas"/>
          <w:color w:val="auto"/>
          <w:sz w:val="20"/>
        </w:rPr>
        <w:t>package com.example.lab05_multithreading;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>import android.content.Intent;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>import android.os.Bundle;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>import android.text.TextUtils;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>import android.widget.Button;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>import android.widget.EditText;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>import android.widget.Toast;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>import androidx.appcompat.app.AppCompatActivity;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>public class DownloadActivity extends AppCompatActivity {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private EditText etUrl;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private Button btnDownload;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@Override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protected void onCreate(Bundle savedInstanceState) {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super.onCreate(savedInstanceState);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setContentView(R.layout.activity_download);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etUrl = findViewById(R.id.et_url);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btnDownload = findViewById(R.id.btn_download);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btnDownload.setOnClickListener(v -&gt; {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String url = etUrl.getText().toString().trim();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if (TextUtils.isEmpty(url)) {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    Toast.makeText(this, "Nhập link cần download", Toast.LENGTH_SHORT).show();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    return;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}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Intent i = new Intent(this, DownloadService.class);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i.setAction(DownloadService.ACTION_START);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i.putExtra(DownloadService.EXTRA_URL, url);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startService(i);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Toast.makeText(this, "Bắt đầu download…", Toast.LENGTH_SHORT).show();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});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}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>}</w:t>
      </w:r>
    </w:p>
    <w:p w14:paraId="651158A8">
      <w:pPr>
        <w:pStyle w:val="3"/>
        <w:rPr>
          <w:color w:val="auto"/>
        </w:rPr>
      </w:pPr>
      <w:r>
        <w:rPr>
          <w:color w:val="auto"/>
        </w:rPr>
        <w:t>2) DownloadActionReceiver.java</w:t>
      </w:r>
    </w:p>
    <w:p w14:paraId="633D96BB">
      <w:pPr>
        <w:rPr>
          <w:color w:val="auto"/>
        </w:rPr>
      </w:pPr>
      <w:r>
        <w:rPr>
          <w:rFonts w:ascii="Consolas" w:hAnsi="Consolas" w:eastAsia="Consolas"/>
          <w:color w:val="auto"/>
          <w:sz w:val="20"/>
        </w:rPr>
        <w:t>package com.example.lab05_multithreading;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>import android.content.BroadcastReceiver;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>import android.content.Context;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>import android.content.Intent;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>public class DownloadActionReceiver extends BroadcastReceiver {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@Override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public void onReceive(Context context, Intent intent) {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if (intent == null || intent.getAction() == null) return;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Intent svc = new Intent(context, DownloadService.class);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svc.setAction(intent.getAction());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context.startService(svc);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}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>}</w:t>
      </w:r>
    </w:p>
    <w:p w14:paraId="2489142B">
      <w:pPr>
        <w:pStyle w:val="3"/>
        <w:rPr>
          <w:color w:val="auto"/>
        </w:rPr>
      </w:pPr>
      <w:r>
        <w:rPr>
          <w:color w:val="auto"/>
        </w:rPr>
        <w:t>3) DownloadService.java</w:t>
      </w:r>
    </w:p>
    <w:p w14:paraId="15876768">
      <w:pPr>
        <w:rPr>
          <w:color w:val="auto"/>
        </w:rPr>
      </w:pPr>
      <w:r>
        <w:rPr>
          <w:rFonts w:ascii="Consolas" w:hAnsi="Consolas" w:eastAsia="Consolas"/>
          <w:color w:val="auto"/>
          <w:sz w:val="20"/>
        </w:rPr>
        <w:t>package com.example.lab05_multithreading;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>import android.app.Notification;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>import android.app.NotificationChannel;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>import android.app.NotificationManager;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>import android.app.PendingIntent;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>import android.app.Service;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>import android.content.Context;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>import android.content.Intent;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>import android.os.Build;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>import android.os.IBinder;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>import android.widget.RemoteViews;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>import androidx.annotation.Nullable;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>import androidx.core.app.NotificationCompat;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>import java.io.BufferedInputStream;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>import java.io.FileOutputStream;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>import java.io.InputStream;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>import java.net.HttpURLConnection;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>import java.net.URL;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>public class DownloadService extends Service {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public static final String ACTION_START  = "com.example.lab05.START";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public static final String ACTION_PAUSE  = "com.example.lab05.PAUSE";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public static final String ACTION_RESUME = "com.example.lab05.RESUME";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public static final String ACTION_CANCEL = "com.example.lab05.CANCEL";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public static final String EXTRA_URL = "extra_url";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private static final String CHANNEL_ID = "download_channel";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private static final int NOTI_ID = 17;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private volatile boolean isPaused = false;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private volatile boolean isCancelled = false;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private String currentUrl;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private NotificationManager nm;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@Override public void onCreate() {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super.onCreate();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nm = (NotificationManager) getSystemService(Context.NOTIFICATION_SERVICE);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if (Build.VERSION.SDK_INT &gt;= Build.VERSION_CODES.O) {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NotificationChannel ch = new NotificationChannel(CHANNEL_ID, "Download", NotificationManager.IMPORTANCE_LOW);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nm.createNotificationChannel(ch);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}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}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@Override public int onStartCommand(Intent intent, int flags, int startId) {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if (intent == null || intent.getAction() == null) return START_NOT_STICKY;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String action = intent.getAction();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if (ACTION_START.equals(action)) {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currentUrl = intent.getStringExtra(EXTRA_URL);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isPaused = false; isCancelled = false;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startForeground(NOTI_ID, buildNotification(0, "Pause", ACTION_PAUSE));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new Thread(this::downloadFile).start();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} else if (ACTION_PAUSE.equals(action)) {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isPaused = true;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nm.notify(NOTI_ID, buildNotification(0, "Resume", ACTION_RESUME));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} else if (ACTION_RESUME.equals(action)) {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isPaused = false;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nm.notify(NOTI_ID, buildNotification(0, "Pause", ACTION_PAUSE));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synchronized (this) { notifyAll(); }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} else if (ACTION_CANCEL.equals(action)) {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isCancelled = true;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stopSelf();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}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return START_NOT_STICKY;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}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private void downloadFile() {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HttpURLConnection conn = null; FileOutputStream fos = null; InputStream is = null;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try {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URL url = new URL(currentUrl);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conn = (HttpURLConnection) url.openConnection();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conn.connect();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int length = conn.getContentLength();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is = new BufferedInputStream(conn.getInputStream());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fos = openFileOutput("download_" + System.currentTimeMillis(), MODE_PRIVATE);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byte[] buf = new byte[8192]; long total = 0; int read, last = 0;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while (!isCancelled &amp;&amp; (read = is.read(buf)) != -1) {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    synchronized (this) { while (isPaused &amp;&amp; !isCancelled) wait(); }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    fos.write(buf, 0, read);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    total += read;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    if (length &gt; 0) {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        int p = (int) (total * 100 / length);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        if (p != last) {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            last = p;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            nm.notify(NOTI_ID, buildNotification(p, isPaused ? "Resume" : "Pause",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                    isPaused ? ACTION_RESUME : ACTION_PAUSE));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        }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    }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}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if (!isCancelled) nm.notify(NOTI_ID, buildNotification(100, "Done", ACTION_CANCEL));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} catch (Exception ignored) {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} finally {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try { if (fos != null) fos.close(); } catch (Exception ignore) {}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try { if (is  != null) is.close(); } catch (Exception ignore) {}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if (conn != null) conn.disconnect();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stopForeground(false);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stopSelf();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}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}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private Notification buildNotification(int percent, String leftText, String leftAction) {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RemoteViews content = new RemoteViews(getPackageName(), R.layout.notification_download);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content.setTextViewText(R.id.tv_link, "Link: " + (currentUrl == null ? "" : currentUrl));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content.setTextViewText(R.id.tv_progress, "Complete: " + percent + "%");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content.setTextViewText(R.id.btn_left, leftText);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content.setTextViewText(R.id.btn_right, "Cancel");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int flags = PendingIntent.FLAG_UPDATE_CURRENT | (Build.VERSION.SDK_INT &gt;= 31 ? PendingIntent.FLAG_MUTABLE : 0);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PendingIntent pLeft = PendingIntent.getBroadcast(this, 1, new Intent(this, DownloadActionReceiver.class).setAction(leftAction), flags);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PendingIntent pRight = PendingIntent.getBroadcast(this, 2, new Intent(this, DownloadActionReceiver.class).setAction(ACTION_CANCEL), flags);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content.setOnClickPendingIntent(R.id.btn_left, pLeft);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content.setOnClickPendingIntent(R.id.btn_right, pRight);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return new NotificationCompat.Builder(this, CHANNEL_ID)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    .setSmallIcon(android.R.drawable.stat_sys_download)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    .setOnlyAlertOnce(true)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    .setOngoing(percent &lt; 100)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    .setStyle(new NotificationCompat.DecoratedCustomViewStyle())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    .setCustomContentView(content)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    .setPriority(NotificationCompat.PRIORITY_LOW)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            .build();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}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 xml:space="preserve">    @Nullable @Override public IBinder onBind(Intent intent) { return null; }</w:t>
      </w:r>
      <w:r>
        <w:rPr>
          <w:rFonts w:ascii="Consolas" w:hAnsi="Consolas" w:eastAsia="Consolas"/>
          <w:color w:val="auto"/>
          <w:sz w:val="20"/>
        </w:rPr>
        <w:br w:type="textWrapping"/>
      </w:r>
      <w:r>
        <w:rPr>
          <w:rFonts w:ascii="Consolas" w:hAnsi="Consolas" w:eastAsia="Consolas"/>
          <w:color w:val="auto"/>
          <w:sz w:val="20"/>
        </w:rPr>
        <w:t>}</w:t>
      </w:r>
    </w:p>
    <w:p w14:paraId="37027A47">
      <w:pPr>
        <w:pStyle w:val="2"/>
        <w:rPr>
          <w:color w:val="auto"/>
        </w:rPr>
      </w:pPr>
      <w:r>
        <w:rPr>
          <w:color w:val="auto"/>
        </w:rPr>
        <w:t>V. Kết quả chạy</w:t>
      </w:r>
    </w:p>
    <w:p w14:paraId="7AECF526">
      <w:r>
        <w:drawing>
          <wp:inline distT="0" distB="0" distL="114300" distR="114300">
            <wp:extent cx="5482590" cy="7090410"/>
            <wp:effectExtent l="0" t="0" r="381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709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FD5B67">
      <w:r>
        <w:drawing>
          <wp:inline distT="0" distB="0" distL="114300" distR="114300">
            <wp:extent cx="5090160" cy="6797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679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6A8E3"/>
    <w:p w14:paraId="17BA79E4">
      <w:pPr>
        <w:pStyle w:val="2"/>
        <w:rPr>
          <w:color w:val="auto"/>
        </w:rPr>
      </w:pPr>
      <w:r>
        <w:rPr>
          <w:color w:val="auto"/>
        </w:rPr>
        <w:t xml:space="preserve">VI. Cách kiểm thử </w:t>
      </w:r>
    </w:p>
    <w:p w14:paraId="1745B42A">
      <w:pPr>
        <w:rPr>
          <w:color w:val="auto"/>
        </w:rPr>
      </w:pPr>
      <w:r>
        <w:rPr>
          <w:color w:val="auto"/>
        </w:rPr>
        <w:t>1) Happy path: nhập URL trực tiếp (ảnh .jpg…) → Download → notification hiển thị, % tăng đến 100%, service dừng.</w:t>
      </w:r>
    </w:p>
    <w:p w14:paraId="15FE4992">
      <w:pPr>
        <w:rPr>
          <w:color w:val="auto"/>
        </w:rPr>
      </w:pPr>
      <w:r>
        <w:rPr>
          <w:color w:val="auto"/>
        </w:rPr>
        <w:t>2) Nút Pause/Resume: dừng và tiếp tục đúng; Cancel: dừng và tắt foreground.</w:t>
      </w:r>
    </w:p>
    <w:p w14:paraId="7A9D61DB">
      <w:pPr>
        <w:rPr>
          <w:color w:val="auto"/>
        </w:rPr>
      </w:pPr>
      <w:r>
        <w:rPr>
          <w:color w:val="auto"/>
        </w:rPr>
        <w:t>3) Đưa app ra nền: tiến trình vẫn chạy, quay lại không crash.</w:t>
      </w:r>
    </w:p>
    <w:p w14:paraId="7601A965">
      <w:pPr>
        <w:rPr>
          <w:color w:val="auto"/>
        </w:rPr>
      </w:pPr>
      <w:r>
        <w:rPr>
          <w:color w:val="auto"/>
        </w:rPr>
        <w:t>4) Trường hợp xấu: URL rỗng/sai → không crash; mất mạng giữa chừng → có thể Cancel rồi thử lại.</w:t>
      </w:r>
    </w:p>
    <w:p w14:paraId="6030E3FB">
      <w:pPr>
        <w:rPr>
          <w:color w:val="auto"/>
        </w:rPr>
      </w:pPr>
      <w:r>
        <w:rPr>
          <w:color w:val="auto"/>
        </w:rPr>
        <w:t>5) Android 13+/14: đã cấp POST_NOTIFICATIONS; có FOREGROUND_SERVICE_DATA_SYNC cho dataSync.</w:t>
      </w:r>
    </w:p>
    <w:p w14:paraId="4B479CC1">
      <w:pPr>
        <w:pStyle w:val="2"/>
        <w:rPr>
          <w:color w:val="auto"/>
        </w:rPr>
      </w:pPr>
      <w:r>
        <w:rPr>
          <w:color w:val="auto"/>
        </w:rPr>
        <w:t>VII. Ghi chú &amp; Mẹo</w:t>
      </w:r>
    </w:p>
    <w:p w14:paraId="5BA2AF85">
      <w:pPr>
        <w:rPr>
          <w:color w:val="auto"/>
        </w:rPr>
      </w:pPr>
      <w:r>
        <w:rPr>
          <w:color w:val="auto"/>
        </w:rPr>
        <w:t>• Chọn URL trực tiếp kết thúc bằng .jpg/.png/.mp3/.zip; tránh trang HTML/redirect.</w:t>
      </w:r>
    </w:p>
    <w:p w14:paraId="58B24309">
      <w:pPr>
        <w:rPr>
          <w:color w:val="auto"/>
        </w:rPr>
      </w:pPr>
      <w:r>
        <w:rPr>
          <w:color w:val="auto"/>
        </w:rPr>
        <w:t>• Nếu % không tăng, có thể server không gửi Content-Length; thử URL khác (Wikimedia, GitHub Raw).</w:t>
      </w:r>
    </w:p>
    <w:p w14:paraId="3E6EB713">
      <w:pPr>
        <w:rPr>
          <w:color w:val="auto"/>
        </w:rPr>
      </w:pPr>
      <w:r>
        <w:rPr>
          <w:color w:val="auto"/>
        </w:rPr>
        <w:t>• Muốn thấy file tải xong trong Device File Explorer: log ra getFilesDir() hoặc đổi sang getExternalFilesDir(null).</w:t>
      </w:r>
    </w:p>
    <w:p w14:paraId="61E67444">
      <w:pPr>
        <w:rPr>
          <w:color w:val="auto"/>
        </w:rPr>
      </w:pPr>
      <w:r>
        <w:rPr>
          <w:color w:val="auto"/>
        </w:rPr>
        <w:t>• Có thể thêm PendingIntent vào notification để bấm mở lại DownloadActivity.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ＭＳ 明朝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32D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Phạm Thị Minh Phi</cp:lastModifiedBy>
  <dcterms:modified xsi:type="dcterms:W3CDTF">2025-10-16T01:49:43Z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199AD9B69A9F4BC08319176B4E6A163B_12</vt:lpwstr>
  </property>
</Properties>
</file>